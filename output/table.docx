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38"/>
        <w:ind w:left="0" w:right="0"/>
      </w:pPr>
    </w:p>
    <w:p>
      <w:pPr>
        <w:autoSpaceDN w:val="0"/>
        <w:autoSpaceDE w:val="0"/>
        <w:widowControl/>
        <w:spacing w:line="245" w:lineRule="auto" w:before="0" w:after="246"/>
        <w:ind w:left="0" w:right="4896" w:firstLine="0"/>
        <w:jc w:val="left"/>
      </w:pPr>
      <w:r>
        <w:rPr>
          <w:rFonts w:ascii="Cambria" w:hAnsi="Cambria" w:eastAsia="Cambria"/>
          <w:b/>
          <w:i w:val="0"/>
          <w:color w:val="365F91"/>
          <w:sz w:val="28"/>
        </w:rPr>
        <w:t xml:space="preserve">Example table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This is an example of a data table.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1582"/>
        <w:gridCol w:w="1582"/>
        <w:gridCol w:w="1582"/>
        <w:gridCol w:w="1582"/>
        <w:gridCol w:w="1582"/>
        <w:gridCol w:w="1582"/>
      </w:tblGrid>
      <w:tr>
        <w:trPr>
          <w:trHeight w:hRule="exact" w:val="544"/>
        </w:trPr>
        <w:tc>
          <w:tcPr>
            <w:tcW w:type="dxa" w:w="1544"/>
            <w:vMerge w:val="restart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8db3e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Disability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Category </w:t>
            </w:r>
          </w:p>
        </w:tc>
        <w:tc>
          <w:tcPr>
            <w:tcW w:type="dxa" w:w="1444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8db3e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Participants </w:t>
            </w:r>
          </w:p>
        </w:tc>
        <w:tc>
          <w:tcPr>
            <w:tcW w:type="dxa" w:w="144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8db3e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Ballots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Completed </w:t>
            </w:r>
          </w:p>
        </w:tc>
        <w:tc>
          <w:tcPr>
            <w:tcW w:type="dxa" w:w="1620"/>
            <w:vMerge w:val="restart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8db3e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Ballots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Incomplete/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Terminated </w:t>
            </w:r>
          </w:p>
        </w:tc>
        <w:tc>
          <w:tcPr>
            <w:tcW w:type="dxa" w:w="316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8db3e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Results </w:t>
            </w:r>
          </w:p>
        </w:tc>
      </w:tr>
      <w:tr>
        <w:trPr>
          <w:trHeight w:hRule="exact" w:val="888"/>
        </w:trPr>
        <w:tc>
          <w:tcPr>
            <w:tcW w:type="dxa" w:w="1582"/>
            <w:vMerge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8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582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582"/>
            <w:vMerge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8db3e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Accuracy </w:t>
            </w:r>
          </w:p>
        </w:tc>
        <w:tc>
          <w:tcPr>
            <w:tcW w:type="dxa" w:w="17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8db3e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Time to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complete </w:t>
            </w:r>
          </w:p>
        </w:tc>
      </w:tr>
      <w:tr>
        <w:trPr>
          <w:trHeight w:hRule="exact" w:val="518"/>
        </w:trPr>
        <w:tc>
          <w:tcPr>
            <w:tcW w:type="dxa" w:w="1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Blind 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6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34.5%, n=1 </w:t>
            </w:r>
          </w:p>
        </w:tc>
        <w:tc>
          <w:tcPr>
            <w:tcW w:type="dxa" w:w="17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1199 sec, n=1 </w:t>
            </w:r>
          </w:p>
        </w:tc>
      </w:tr>
      <w:tr>
        <w:trPr>
          <w:trHeight w:hRule="exact" w:val="1028"/>
        </w:trPr>
        <w:tc>
          <w:tcPr>
            <w:tcW w:type="dxa" w:w="1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Low Vision 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6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98.3% n=2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(97.7%, n=3) </w:t>
            </w:r>
          </w:p>
        </w:tc>
        <w:tc>
          <w:tcPr>
            <w:tcW w:type="dxa" w:w="17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4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1716 sec, n=3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(1934 sec, n=2) </w:t>
            </w:r>
          </w:p>
        </w:tc>
      </w:tr>
      <w:tr>
        <w:trPr>
          <w:trHeight w:hRule="exact" w:val="516"/>
        </w:trPr>
        <w:tc>
          <w:tcPr>
            <w:tcW w:type="dxa" w:w="1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Dexterity 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6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98.3%, n=4 </w:t>
            </w:r>
          </w:p>
        </w:tc>
        <w:tc>
          <w:tcPr>
            <w:tcW w:type="dxa" w:w="17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1672.1 sec, n=4 </w:t>
            </w:r>
          </w:p>
        </w:tc>
      </w:tr>
      <w:tr>
        <w:trPr>
          <w:trHeight w:hRule="exact" w:val="502"/>
        </w:trPr>
        <w:tc>
          <w:tcPr>
            <w:tcW w:type="dxa" w:w="1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Mobility </w:t>
            </w:r>
          </w:p>
        </w:tc>
        <w:tc>
          <w:tcPr>
            <w:tcW w:type="dxa" w:w="144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6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144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95.4%, n=3 </w:t>
            </w:r>
          </w:p>
        </w:tc>
        <w:tc>
          <w:tcPr>
            <w:tcW w:type="dxa" w:w="17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1416 sec, n=3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960" w:right="1308" w:bottom="1440" w:left="1440" w:header="720" w:footer="720" w:gutter="0"/>
      <w:cols w:space="720" w:num="1" w:equalWidth="0">
        <w:col w:w="94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